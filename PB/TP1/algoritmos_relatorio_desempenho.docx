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DA73" w14:textId="77777777" w:rsidR="008B3EF0" w:rsidRPr="006674EB" w:rsidRDefault="00000000">
      <w:pPr>
        <w:pStyle w:val="Ttulo"/>
        <w:jc w:val="center"/>
        <w:rPr>
          <w:lang w:val="pt-BR"/>
        </w:rPr>
      </w:pPr>
      <w:r w:rsidRPr="006674EB">
        <w:rPr>
          <w:lang w:val="pt-BR"/>
        </w:rPr>
        <w:t>Relatório de Desempenho – Estruturas de Dados e Ordenação</w:t>
      </w:r>
    </w:p>
    <w:p w14:paraId="03FB4F1D" w14:textId="77777777" w:rsidR="008B3EF0" w:rsidRPr="006674EB" w:rsidRDefault="00000000">
      <w:pPr>
        <w:pStyle w:val="Ttulo1"/>
        <w:rPr>
          <w:lang w:val="pt-BR"/>
        </w:rPr>
      </w:pPr>
      <w:r w:rsidRPr="006674EB">
        <w:rPr>
          <w:lang w:val="pt-BR"/>
        </w:rPr>
        <w:t>1. Introdução</w:t>
      </w:r>
    </w:p>
    <w:p w14:paraId="5B16BD23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Este relatório analisa dois programas implementados em Python: algoritmos_datastructure.py e algoritmos_sort.py. O primeiro mede tempo de execução e pico de memória para operações em três estruturas de dados (Hashtable, Pilha e Fila). O segundo mede o tempo de execução de três algoritmos clássicos de ordenação (Bubble, Selection e Insertion).</w:t>
      </w:r>
    </w:p>
    <w:p w14:paraId="1262CAFF" w14:textId="77777777" w:rsidR="008B3EF0" w:rsidRPr="006674EB" w:rsidRDefault="00000000">
      <w:pPr>
        <w:pStyle w:val="Ttulo1"/>
        <w:rPr>
          <w:lang w:val="pt-BR"/>
        </w:rPr>
      </w:pPr>
      <w:r w:rsidRPr="006674EB">
        <w:rPr>
          <w:lang w:val="pt-BR"/>
        </w:rPr>
        <w:t>2. Lógica e funcionamento</w:t>
      </w:r>
    </w:p>
    <w:p w14:paraId="731265F6" w14:textId="77777777" w:rsidR="008B3EF0" w:rsidRPr="006674EB" w:rsidRDefault="00000000">
      <w:pPr>
        <w:pStyle w:val="Ttulo2"/>
        <w:rPr>
          <w:lang w:val="pt-BR"/>
        </w:rPr>
      </w:pPr>
      <w:r w:rsidRPr="006674EB">
        <w:rPr>
          <w:lang w:val="pt-BR"/>
        </w:rPr>
        <w:t>2.1 Estruturas de dados</w:t>
      </w:r>
    </w:p>
    <w:p w14:paraId="23DE7997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Hashtable (dict): tabela de dispersão que associa chaves a valores. O acesso, inserção e remoção por chave operam em tempo médio O(1) graças ao hashing e endereçamento em uma tabela de buckets. No programa, usamos chaves 1..N para mapear “posições” aos nomes de arquivo.</w:t>
      </w:r>
    </w:p>
    <w:p w14:paraId="28EB6D00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Pilha (list): estrutura LIFO com topo no fim da lista. As operações push (append) e pop no final são O(1) amortizado devido à estratégia de sobrealocação do array dinâmico do Python.</w:t>
      </w:r>
    </w:p>
    <w:p w14:paraId="6AC155FD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Fila (deque): fila de duas pontas otimizada para inserções/remoções em ambas as extremidades em O(1). A operação de remoção no início (popleft) é O(1) verdadeiro, ideal para filas reais.</w:t>
      </w:r>
    </w:p>
    <w:p w14:paraId="160CC592" w14:textId="77777777" w:rsidR="008B3EF0" w:rsidRPr="006674EB" w:rsidRDefault="00000000">
      <w:pPr>
        <w:pStyle w:val="Ttulo2"/>
        <w:rPr>
          <w:lang w:val="pt-BR"/>
        </w:rPr>
      </w:pPr>
      <w:r w:rsidRPr="006674EB">
        <w:rPr>
          <w:lang w:val="pt-BR"/>
        </w:rPr>
        <w:t>2.2 Programas</w:t>
      </w:r>
    </w:p>
    <w:p w14:paraId="030432C8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algoritmos_datastructure.py: lê listagem_completa.txt, constrói as três estruturas, recupera itens em posições específicas (1, 100, 1000, 5000, última) e mede a execução de adição/remoção de 100 itens. Cada operação é envolvida por um medidor que coleta tempo com time.perf_counter e pico de memória com tracemalloc.</w:t>
      </w:r>
    </w:p>
    <w:p w14:paraId="531CD3BC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algoritmos_sort.py: implementa e mede três algoritmos de ordenação in-place sobre cópias dos mesmos dados para evitar efeito de aquecimento ou ordenação prévia.</w:t>
      </w:r>
    </w:p>
    <w:p w14:paraId="13F3AC2B" w14:textId="77777777" w:rsidR="008B3EF0" w:rsidRPr="006674EB" w:rsidRDefault="00000000">
      <w:pPr>
        <w:pStyle w:val="Ttulo1"/>
        <w:rPr>
          <w:lang w:val="pt-BR"/>
        </w:rPr>
      </w:pPr>
      <w:r w:rsidRPr="006674EB">
        <w:rPr>
          <w:lang w:val="pt-BR"/>
        </w:rPr>
        <w:t>3. Algoritmos de ordenação – lógica e funcionamento</w:t>
      </w:r>
    </w:p>
    <w:p w14:paraId="0620A213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Bubble Sort: percorre o array repetidas vezes, trocando pares adjacentes fora de ordem. Após cada passada, o maior elemento “borbulha” para o fim. Uma flag interrompe caso não haja trocas (lista já ordenada).</w:t>
      </w:r>
    </w:p>
    <w:p w14:paraId="2CF66C13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lastRenderedPageBreak/>
        <w:t>• Selection Sort: para cada posição i, seleciona o menor elemento do subarray i..n-1 e o troca com a posição i. O número de comparações é determinístico (n(n-1)/2), independentemente da ordem inicial.</w:t>
      </w:r>
    </w:p>
    <w:p w14:paraId="049CDF16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Insertion Sort: varre da esquerda para a direita e insere o elemento atual na posição correta à esquerda, deslocando elementos maiores uma posição para a direita. Em listas já ou quase ordenadas, os deslocamentos são mínimos.</w:t>
      </w:r>
    </w:p>
    <w:p w14:paraId="1126FBBA" w14:textId="77777777" w:rsidR="008B3EF0" w:rsidRPr="006674EB" w:rsidRDefault="00000000">
      <w:pPr>
        <w:pStyle w:val="Ttulo1"/>
        <w:rPr>
          <w:lang w:val="pt-BR"/>
        </w:rPr>
      </w:pPr>
      <w:r w:rsidRPr="006674EB">
        <w:rPr>
          <w:lang w:val="pt-BR"/>
        </w:rPr>
        <w:t>4. Complexidade (Big‑O) e “por quê”</w:t>
      </w:r>
    </w:p>
    <w:p w14:paraId="1F93D2E8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Estruturas: Construção a partir de N itens é O(N) em todas; acesso por posição é O(1) (dict por chave, list por índice, deque com indexação suportada). Inserção/remoção: dict O(1) médio; list O(1) amortizado no final; deque O(1) nas extremidades.</w:t>
      </w:r>
    </w:p>
    <w:p w14:paraId="050EDAF0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Bubble Sort: duas laçadas aninhadas em geral (comparações adjacentes) ⇒ O(N²); melhor caso O(N) com a flag, pois nenhuma troca ocorre e a primeira passada encerra.</w:t>
      </w:r>
    </w:p>
    <w:p w14:paraId="25F1D5B2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Selection Sort: para cada i, varre o restante para achar o mínimo ⇒ N+(N-1)+...+1 ≈ N²/2 comparações; portanto sempre O(N²), com poucas trocas (no máximo N).</w:t>
      </w:r>
    </w:p>
    <w:p w14:paraId="499FE375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Insertion Sort: no pior/médio caso cada inserção desloca ~N/2 itens ⇒ custo total proporcional a N²; no melhor caso (lista já ordenada) o inner loop quase não executa ⇒ O(N).</w:t>
      </w:r>
    </w:p>
    <w:p w14:paraId="15E5D886" w14:textId="77777777" w:rsidR="008B3EF0" w:rsidRDefault="00000000">
      <w:pPr>
        <w:pStyle w:val="Ttulo1"/>
      </w:pPr>
      <w:r>
        <w:t>5. Resultados observados</w:t>
      </w:r>
    </w:p>
    <w:p w14:paraId="2DB03811" w14:textId="77777777" w:rsidR="008B3EF0" w:rsidRDefault="00000000">
      <w:pPr>
        <w:pStyle w:val="Ttulo2"/>
      </w:pPr>
      <w:r>
        <w:t>5.1 Estruturas de dados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1429"/>
        <w:gridCol w:w="1831"/>
        <w:gridCol w:w="1409"/>
        <w:gridCol w:w="1385"/>
        <w:gridCol w:w="1400"/>
        <w:gridCol w:w="1402"/>
      </w:tblGrid>
      <w:tr w:rsidR="008B3EF0" w14:paraId="4E94D4FE" w14:textId="77777777" w:rsidTr="008B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639E2B" w14:textId="77777777" w:rsidR="008B3EF0" w:rsidRDefault="00000000">
            <w:r>
              <w:t>Métrica</w:t>
            </w:r>
          </w:p>
        </w:tc>
        <w:tc>
          <w:tcPr>
            <w:tcW w:w="1440" w:type="dxa"/>
          </w:tcPr>
          <w:p w14:paraId="74B7C816" w14:textId="77777777" w:rsidR="008B3E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Etapa</w:t>
            </w:r>
          </w:p>
        </w:tc>
        <w:tc>
          <w:tcPr>
            <w:tcW w:w="1440" w:type="dxa"/>
          </w:tcPr>
          <w:p w14:paraId="4983E67B" w14:textId="77777777" w:rsidR="008B3E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</w:t>
            </w:r>
          </w:p>
        </w:tc>
        <w:tc>
          <w:tcPr>
            <w:tcW w:w="1440" w:type="dxa"/>
          </w:tcPr>
          <w:p w14:paraId="642DEB80" w14:textId="77777777" w:rsidR="008B3E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1440" w:type="dxa"/>
          </w:tcPr>
          <w:p w14:paraId="50B08024" w14:textId="77777777" w:rsidR="008B3E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(s)</w:t>
            </w:r>
          </w:p>
        </w:tc>
        <w:tc>
          <w:tcPr>
            <w:tcW w:w="1440" w:type="dxa"/>
          </w:tcPr>
          <w:p w14:paraId="1E30BB79" w14:textId="77777777" w:rsidR="008B3E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Pico Memória (KB)</w:t>
            </w:r>
          </w:p>
        </w:tc>
      </w:tr>
      <w:tr w:rsidR="008B3EF0" w14:paraId="7FCAD383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BBEB6A" w14:textId="77777777" w:rsidR="008B3EF0" w:rsidRDefault="00000000">
            <w:r>
              <w:t>Construção Hashtable</w:t>
            </w:r>
          </w:p>
        </w:tc>
        <w:tc>
          <w:tcPr>
            <w:tcW w:w="1440" w:type="dxa"/>
          </w:tcPr>
          <w:p w14:paraId="4A4324D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Construção</w:t>
            </w:r>
          </w:p>
        </w:tc>
        <w:tc>
          <w:tcPr>
            <w:tcW w:w="1440" w:type="dxa"/>
          </w:tcPr>
          <w:p w14:paraId="0CEA0695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090B42DF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10111618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0.004189</w:t>
            </w:r>
          </w:p>
        </w:tc>
        <w:tc>
          <w:tcPr>
            <w:tcW w:w="1440" w:type="dxa"/>
          </w:tcPr>
          <w:p w14:paraId="7A894938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574.7</w:t>
            </w:r>
          </w:p>
        </w:tc>
      </w:tr>
      <w:tr w:rsidR="008B3EF0" w14:paraId="3521F58F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2157A1" w14:textId="77777777" w:rsidR="008B3EF0" w:rsidRDefault="00000000">
            <w:r>
              <w:t>Construção Pilha</w:t>
            </w:r>
          </w:p>
        </w:tc>
        <w:tc>
          <w:tcPr>
            <w:tcW w:w="1440" w:type="dxa"/>
          </w:tcPr>
          <w:p w14:paraId="512B8BE3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Construção</w:t>
            </w:r>
          </w:p>
        </w:tc>
        <w:tc>
          <w:tcPr>
            <w:tcW w:w="1440" w:type="dxa"/>
          </w:tcPr>
          <w:p w14:paraId="0EA2597C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054FB19B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5D5D4CB1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0.000147</w:t>
            </w:r>
          </w:p>
        </w:tc>
        <w:tc>
          <w:tcPr>
            <w:tcW w:w="1440" w:type="dxa"/>
          </w:tcPr>
          <w:p w14:paraId="5F5403C8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78.6</w:t>
            </w:r>
          </w:p>
        </w:tc>
      </w:tr>
      <w:tr w:rsidR="008B3EF0" w14:paraId="0563F52F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D649FC" w14:textId="77777777" w:rsidR="008B3EF0" w:rsidRDefault="00000000">
            <w:r>
              <w:t>Construção Fila</w:t>
            </w:r>
          </w:p>
        </w:tc>
        <w:tc>
          <w:tcPr>
            <w:tcW w:w="1440" w:type="dxa"/>
          </w:tcPr>
          <w:p w14:paraId="21E13CF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Construção</w:t>
            </w:r>
          </w:p>
        </w:tc>
        <w:tc>
          <w:tcPr>
            <w:tcW w:w="1440" w:type="dxa"/>
          </w:tcPr>
          <w:p w14:paraId="58ED73E0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28833A88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4D694B4C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9.2e-05</w:t>
            </w:r>
          </w:p>
        </w:tc>
        <w:tc>
          <w:tcPr>
            <w:tcW w:w="1440" w:type="dxa"/>
          </w:tcPr>
          <w:p w14:paraId="5B7A7EEB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81.5</w:t>
            </w:r>
          </w:p>
        </w:tc>
      </w:tr>
      <w:tr w:rsidR="008B3EF0" w14:paraId="277B2860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C1D08E" w14:textId="77777777" w:rsidR="008B3EF0" w:rsidRDefault="00000000">
            <w:r>
              <w:t>Hashtable - get pos 1</w:t>
            </w:r>
          </w:p>
        </w:tc>
        <w:tc>
          <w:tcPr>
            <w:tcW w:w="1440" w:type="dxa"/>
          </w:tcPr>
          <w:p w14:paraId="346AD88A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0201F0C4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1F7E3F62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9526493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2e-06</w:t>
            </w:r>
          </w:p>
        </w:tc>
        <w:tc>
          <w:tcPr>
            <w:tcW w:w="1440" w:type="dxa"/>
          </w:tcPr>
          <w:p w14:paraId="78E9414D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8B3EF0" w14:paraId="0FB0D62D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C8B907" w14:textId="77777777" w:rsidR="008B3EF0" w:rsidRDefault="00000000">
            <w:r>
              <w:t>Hashtable - get pos 100</w:t>
            </w:r>
          </w:p>
        </w:tc>
        <w:tc>
          <w:tcPr>
            <w:tcW w:w="1440" w:type="dxa"/>
          </w:tcPr>
          <w:p w14:paraId="416F065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5B52949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0A1C2B8C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40" w:type="dxa"/>
          </w:tcPr>
          <w:p w14:paraId="75BF4B89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40" w:type="dxa"/>
          </w:tcPr>
          <w:p w14:paraId="46C1B105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636EBFFE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152928" w14:textId="77777777" w:rsidR="008B3EF0" w:rsidRDefault="00000000">
            <w:r>
              <w:t>Hashtable - get pos 1000</w:t>
            </w:r>
          </w:p>
        </w:tc>
        <w:tc>
          <w:tcPr>
            <w:tcW w:w="1440" w:type="dxa"/>
          </w:tcPr>
          <w:p w14:paraId="5CD8AED5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7FB81045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535520AD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40" w:type="dxa"/>
          </w:tcPr>
          <w:p w14:paraId="03D35F33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5EF7CC8A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2D041913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AC868C3" w14:textId="77777777" w:rsidR="008B3EF0" w:rsidRDefault="00000000">
            <w:r>
              <w:t>Hashtable - get pos 5000</w:t>
            </w:r>
          </w:p>
        </w:tc>
        <w:tc>
          <w:tcPr>
            <w:tcW w:w="1440" w:type="dxa"/>
          </w:tcPr>
          <w:p w14:paraId="6567D37C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5B29234C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543BFFF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440" w:type="dxa"/>
          </w:tcPr>
          <w:p w14:paraId="1CD85D89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40" w:type="dxa"/>
          </w:tcPr>
          <w:p w14:paraId="3389155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406F41F3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42B46A" w14:textId="77777777" w:rsidR="008B3EF0" w:rsidRDefault="00000000">
            <w:r>
              <w:lastRenderedPageBreak/>
              <w:t>Hashtable - get pos ultima</w:t>
            </w:r>
          </w:p>
        </w:tc>
        <w:tc>
          <w:tcPr>
            <w:tcW w:w="1440" w:type="dxa"/>
          </w:tcPr>
          <w:p w14:paraId="470FF71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4A85EF43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0F38BE0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ultima</w:t>
            </w:r>
          </w:p>
        </w:tc>
        <w:tc>
          <w:tcPr>
            <w:tcW w:w="1440" w:type="dxa"/>
          </w:tcPr>
          <w:p w14:paraId="0EDDC59E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2e-06</w:t>
            </w:r>
          </w:p>
        </w:tc>
        <w:tc>
          <w:tcPr>
            <w:tcW w:w="1440" w:type="dxa"/>
          </w:tcPr>
          <w:p w14:paraId="6CF2FA0A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006C7A6C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41EBE9" w14:textId="77777777" w:rsidR="008B3EF0" w:rsidRDefault="00000000">
            <w:r>
              <w:t>Pilha - get pos 1</w:t>
            </w:r>
          </w:p>
        </w:tc>
        <w:tc>
          <w:tcPr>
            <w:tcW w:w="1440" w:type="dxa"/>
          </w:tcPr>
          <w:p w14:paraId="0703FAF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3EBF03AF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40FD2E62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BE94F5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3e-06</w:t>
            </w:r>
          </w:p>
        </w:tc>
        <w:tc>
          <w:tcPr>
            <w:tcW w:w="1440" w:type="dxa"/>
          </w:tcPr>
          <w:p w14:paraId="5095084E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  <w:tr w:rsidR="008B3EF0" w14:paraId="5C6E7318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A12BCB" w14:textId="77777777" w:rsidR="008B3EF0" w:rsidRDefault="00000000">
            <w:r>
              <w:t>Pilha - get pos 100</w:t>
            </w:r>
          </w:p>
        </w:tc>
        <w:tc>
          <w:tcPr>
            <w:tcW w:w="1440" w:type="dxa"/>
          </w:tcPr>
          <w:p w14:paraId="2E19EB2E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3360204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09C1F73E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40" w:type="dxa"/>
          </w:tcPr>
          <w:p w14:paraId="7136BDA4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5C163EA7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55EA2F26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2452D" w14:textId="77777777" w:rsidR="008B3EF0" w:rsidRDefault="00000000">
            <w:r>
              <w:t>Pilha - get pos 1000</w:t>
            </w:r>
          </w:p>
        </w:tc>
        <w:tc>
          <w:tcPr>
            <w:tcW w:w="1440" w:type="dxa"/>
          </w:tcPr>
          <w:p w14:paraId="4D64809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23A56E35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1C81A2D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40" w:type="dxa"/>
          </w:tcPr>
          <w:p w14:paraId="34503BA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050CC4E5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295CCF5A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1FBA38" w14:textId="77777777" w:rsidR="008B3EF0" w:rsidRDefault="00000000">
            <w:r>
              <w:t>Pilha - get pos 5000</w:t>
            </w:r>
          </w:p>
        </w:tc>
        <w:tc>
          <w:tcPr>
            <w:tcW w:w="1440" w:type="dxa"/>
          </w:tcPr>
          <w:p w14:paraId="2037C206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161B2531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2A6E8771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440" w:type="dxa"/>
          </w:tcPr>
          <w:p w14:paraId="6D4ECE31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03492D55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68BAECDD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8B6F62" w14:textId="77777777" w:rsidR="008B3EF0" w:rsidRDefault="00000000">
            <w:r>
              <w:t>Pilha - get pos ultima</w:t>
            </w:r>
          </w:p>
        </w:tc>
        <w:tc>
          <w:tcPr>
            <w:tcW w:w="1440" w:type="dxa"/>
          </w:tcPr>
          <w:p w14:paraId="483D029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6798CAE5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6BAC98F1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ultima</w:t>
            </w:r>
          </w:p>
        </w:tc>
        <w:tc>
          <w:tcPr>
            <w:tcW w:w="1440" w:type="dxa"/>
          </w:tcPr>
          <w:p w14:paraId="5774490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40" w:type="dxa"/>
          </w:tcPr>
          <w:p w14:paraId="2321F4D9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3648E8E5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1DD7CA" w14:textId="77777777" w:rsidR="008B3EF0" w:rsidRDefault="00000000">
            <w:r>
              <w:t>Fila - get pos 1</w:t>
            </w:r>
          </w:p>
        </w:tc>
        <w:tc>
          <w:tcPr>
            <w:tcW w:w="1440" w:type="dxa"/>
          </w:tcPr>
          <w:p w14:paraId="21EC43BD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7FEF7DF3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21BFE0BE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91DB077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2.3e-05</w:t>
            </w:r>
          </w:p>
        </w:tc>
        <w:tc>
          <w:tcPr>
            <w:tcW w:w="1440" w:type="dxa"/>
          </w:tcPr>
          <w:p w14:paraId="63079E18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8B3EF0" w14:paraId="21084FCF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1B5B6E" w14:textId="77777777" w:rsidR="008B3EF0" w:rsidRDefault="00000000">
            <w:r>
              <w:t>Fila - get pos 100</w:t>
            </w:r>
          </w:p>
        </w:tc>
        <w:tc>
          <w:tcPr>
            <w:tcW w:w="1440" w:type="dxa"/>
          </w:tcPr>
          <w:p w14:paraId="028F5452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4FA27A98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27460AE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40" w:type="dxa"/>
          </w:tcPr>
          <w:p w14:paraId="451C8600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2e-06</w:t>
            </w:r>
          </w:p>
        </w:tc>
        <w:tc>
          <w:tcPr>
            <w:tcW w:w="1440" w:type="dxa"/>
          </w:tcPr>
          <w:p w14:paraId="724D782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18B8CEFF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A7C9C" w14:textId="77777777" w:rsidR="008B3EF0" w:rsidRDefault="00000000">
            <w:r>
              <w:t>Fila - get pos 1000</w:t>
            </w:r>
          </w:p>
        </w:tc>
        <w:tc>
          <w:tcPr>
            <w:tcW w:w="1440" w:type="dxa"/>
          </w:tcPr>
          <w:p w14:paraId="7CBB404A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369E4BFF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71D64BE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440" w:type="dxa"/>
          </w:tcPr>
          <w:p w14:paraId="4529D333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70982B0F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2EAD4D7D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E9B986" w14:textId="77777777" w:rsidR="008B3EF0" w:rsidRDefault="00000000">
            <w:r>
              <w:t>Fila - get pos 5000</w:t>
            </w:r>
          </w:p>
        </w:tc>
        <w:tc>
          <w:tcPr>
            <w:tcW w:w="1440" w:type="dxa"/>
          </w:tcPr>
          <w:p w14:paraId="157EF597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42A06644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1E80125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440" w:type="dxa"/>
          </w:tcPr>
          <w:p w14:paraId="324BC8E7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20671C16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305B7157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82718D" w14:textId="77777777" w:rsidR="008B3EF0" w:rsidRDefault="00000000">
            <w:r>
              <w:t>Fila - get pos ultima</w:t>
            </w:r>
          </w:p>
        </w:tc>
        <w:tc>
          <w:tcPr>
            <w:tcW w:w="1440" w:type="dxa"/>
          </w:tcPr>
          <w:p w14:paraId="2C4B1075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</w:t>
            </w:r>
          </w:p>
        </w:tc>
        <w:tc>
          <w:tcPr>
            <w:tcW w:w="1440" w:type="dxa"/>
          </w:tcPr>
          <w:p w14:paraId="56C3110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14700532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ultima</w:t>
            </w:r>
          </w:p>
        </w:tc>
        <w:tc>
          <w:tcPr>
            <w:tcW w:w="1440" w:type="dxa"/>
          </w:tcPr>
          <w:p w14:paraId="2883FAA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1e-06</w:t>
            </w:r>
          </w:p>
        </w:tc>
        <w:tc>
          <w:tcPr>
            <w:tcW w:w="1440" w:type="dxa"/>
          </w:tcPr>
          <w:p w14:paraId="6A328D16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8B3EF0" w14:paraId="53DF6A0D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F17E31C" w14:textId="77777777" w:rsidR="008B3EF0" w:rsidRDefault="00000000">
            <w:r>
              <w:t>Hashtable - add</w:t>
            </w:r>
          </w:p>
        </w:tc>
        <w:tc>
          <w:tcPr>
            <w:tcW w:w="1440" w:type="dxa"/>
          </w:tcPr>
          <w:p w14:paraId="12706E1C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Adição/Remoção</w:t>
            </w:r>
          </w:p>
        </w:tc>
        <w:tc>
          <w:tcPr>
            <w:tcW w:w="1440" w:type="dxa"/>
          </w:tcPr>
          <w:p w14:paraId="7E3CDFD7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006439B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2007BA3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8.7e-05</w:t>
            </w:r>
          </w:p>
        </w:tc>
        <w:tc>
          <w:tcPr>
            <w:tcW w:w="1440" w:type="dxa"/>
          </w:tcPr>
          <w:p w14:paraId="638080F0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</w:t>
            </w:r>
          </w:p>
        </w:tc>
      </w:tr>
      <w:tr w:rsidR="008B3EF0" w14:paraId="3636984C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F46005" w14:textId="77777777" w:rsidR="008B3EF0" w:rsidRDefault="00000000">
            <w:r>
              <w:t>Hashtable - remove</w:t>
            </w:r>
          </w:p>
        </w:tc>
        <w:tc>
          <w:tcPr>
            <w:tcW w:w="1440" w:type="dxa"/>
          </w:tcPr>
          <w:p w14:paraId="06147DDB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Adição/Remoção</w:t>
            </w:r>
          </w:p>
        </w:tc>
        <w:tc>
          <w:tcPr>
            <w:tcW w:w="1440" w:type="dxa"/>
          </w:tcPr>
          <w:p w14:paraId="5B2CEC76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Hashtable</w:t>
            </w:r>
          </w:p>
        </w:tc>
        <w:tc>
          <w:tcPr>
            <w:tcW w:w="1440" w:type="dxa"/>
          </w:tcPr>
          <w:p w14:paraId="657843A8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51C8673C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2.8e-05</w:t>
            </w:r>
          </w:p>
        </w:tc>
        <w:tc>
          <w:tcPr>
            <w:tcW w:w="1440" w:type="dxa"/>
          </w:tcPr>
          <w:p w14:paraId="102D5585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8B3EF0" w14:paraId="0A653DC6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7D724D" w14:textId="77777777" w:rsidR="008B3EF0" w:rsidRDefault="00000000">
            <w:r>
              <w:t>Pilha - push</w:t>
            </w:r>
          </w:p>
        </w:tc>
        <w:tc>
          <w:tcPr>
            <w:tcW w:w="1440" w:type="dxa"/>
          </w:tcPr>
          <w:p w14:paraId="5296D3E1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Adição/Remoção</w:t>
            </w:r>
          </w:p>
        </w:tc>
        <w:tc>
          <w:tcPr>
            <w:tcW w:w="1440" w:type="dxa"/>
          </w:tcPr>
          <w:p w14:paraId="7F4B4BC1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06A63655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317F213D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6.6e-05</w:t>
            </w:r>
          </w:p>
        </w:tc>
        <w:tc>
          <w:tcPr>
            <w:tcW w:w="1440" w:type="dxa"/>
          </w:tcPr>
          <w:p w14:paraId="752AEA2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93.9</w:t>
            </w:r>
          </w:p>
        </w:tc>
      </w:tr>
      <w:tr w:rsidR="008B3EF0" w14:paraId="36496711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FF8E8C" w14:textId="77777777" w:rsidR="008B3EF0" w:rsidRDefault="00000000">
            <w:r>
              <w:t>Pilha - pop</w:t>
            </w:r>
          </w:p>
        </w:tc>
        <w:tc>
          <w:tcPr>
            <w:tcW w:w="1440" w:type="dxa"/>
          </w:tcPr>
          <w:p w14:paraId="2F0C84DA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Adição/Remoção</w:t>
            </w:r>
          </w:p>
        </w:tc>
        <w:tc>
          <w:tcPr>
            <w:tcW w:w="1440" w:type="dxa"/>
          </w:tcPr>
          <w:p w14:paraId="0E515991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Pilha</w:t>
            </w:r>
          </w:p>
        </w:tc>
        <w:tc>
          <w:tcPr>
            <w:tcW w:w="1440" w:type="dxa"/>
          </w:tcPr>
          <w:p w14:paraId="61E5D642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49597FDD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7e-06</w:t>
            </w:r>
          </w:p>
        </w:tc>
        <w:tc>
          <w:tcPr>
            <w:tcW w:w="1440" w:type="dxa"/>
          </w:tcPr>
          <w:p w14:paraId="098B0B9E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8B3EF0" w14:paraId="56B26D4A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03D9A2" w14:textId="77777777" w:rsidR="008B3EF0" w:rsidRDefault="00000000">
            <w:r>
              <w:t>Fila - enqueue</w:t>
            </w:r>
          </w:p>
        </w:tc>
        <w:tc>
          <w:tcPr>
            <w:tcW w:w="1440" w:type="dxa"/>
          </w:tcPr>
          <w:p w14:paraId="63C0E940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Adição/Remoção</w:t>
            </w:r>
          </w:p>
        </w:tc>
        <w:tc>
          <w:tcPr>
            <w:tcW w:w="1440" w:type="dxa"/>
          </w:tcPr>
          <w:p w14:paraId="7AC12E70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601F77FF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324B4E79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7.6e-05</w:t>
            </w:r>
          </w:p>
        </w:tc>
        <w:tc>
          <w:tcPr>
            <w:tcW w:w="1440" w:type="dxa"/>
          </w:tcPr>
          <w:p w14:paraId="0E0E53D3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</w:tr>
      <w:tr w:rsidR="008B3EF0" w14:paraId="0FC89244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178D19" w14:textId="77777777" w:rsidR="008B3EF0" w:rsidRDefault="00000000">
            <w:r>
              <w:t>Fila - dequeue</w:t>
            </w:r>
          </w:p>
        </w:tc>
        <w:tc>
          <w:tcPr>
            <w:tcW w:w="1440" w:type="dxa"/>
          </w:tcPr>
          <w:p w14:paraId="208CAA1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Adição/Remoção</w:t>
            </w:r>
          </w:p>
        </w:tc>
        <w:tc>
          <w:tcPr>
            <w:tcW w:w="1440" w:type="dxa"/>
          </w:tcPr>
          <w:p w14:paraId="4F64E135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</w:t>
            </w:r>
          </w:p>
        </w:tc>
        <w:tc>
          <w:tcPr>
            <w:tcW w:w="1440" w:type="dxa"/>
          </w:tcPr>
          <w:p w14:paraId="6C208D56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440" w:type="dxa"/>
          </w:tcPr>
          <w:p w14:paraId="37DB0957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1.1e-05</w:t>
            </w:r>
          </w:p>
        </w:tc>
        <w:tc>
          <w:tcPr>
            <w:tcW w:w="1440" w:type="dxa"/>
          </w:tcPr>
          <w:p w14:paraId="69021410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</w:tbl>
    <w:p w14:paraId="1C9FF620" w14:textId="77777777" w:rsidR="008B3EF0" w:rsidRDefault="00000000">
      <w:pPr>
        <w:pStyle w:val="Ttulo2"/>
      </w:pPr>
      <w:r>
        <w:t>5.2 Algoritmos de ordenação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B3EF0" w14:paraId="2CE407FE" w14:textId="77777777" w:rsidTr="008B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B1DEAD" w14:textId="77777777" w:rsidR="008B3EF0" w:rsidRDefault="00000000">
            <w:r>
              <w:t>Algoritmo</w:t>
            </w:r>
          </w:p>
        </w:tc>
        <w:tc>
          <w:tcPr>
            <w:tcW w:w="4320" w:type="dxa"/>
          </w:tcPr>
          <w:p w14:paraId="25B85D67" w14:textId="77777777" w:rsidR="008B3E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(s)</w:t>
            </w:r>
          </w:p>
        </w:tc>
      </w:tr>
      <w:tr w:rsidR="008B3EF0" w14:paraId="45743B1C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13715E" w14:textId="77777777" w:rsidR="008B3EF0" w:rsidRDefault="00000000">
            <w:r>
              <w:t>Bubble Sort</w:t>
            </w:r>
          </w:p>
        </w:tc>
        <w:tc>
          <w:tcPr>
            <w:tcW w:w="4320" w:type="dxa"/>
          </w:tcPr>
          <w:p w14:paraId="5BF0F1AC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0.00072</w:t>
            </w:r>
          </w:p>
        </w:tc>
      </w:tr>
      <w:tr w:rsidR="008B3EF0" w14:paraId="131D9B89" w14:textId="77777777" w:rsidTr="008B3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0C8308" w14:textId="77777777" w:rsidR="008B3EF0" w:rsidRDefault="00000000">
            <w:r>
              <w:t>Selection Sort</w:t>
            </w:r>
          </w:p>
        </w:tc>
        <w:tc>
          <w:tcPr>
            <w:tcW w:w="4320" w:type="dxa"/>
          </w:tcPr>
          <w:p w14:paraId="560B85EC" w14:textId="77777777" w:rsidR="008B3E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2.620827</w:t>
            </w:r>
          </w:p>
        </w:tc>
      </w:tr>
      <w:tr w:rsidR="008B3EF0" w14:paraId="000801ED" w14:textId="77777777" w:rsidTr="008B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E4805A" w14:textId="77777777" w:rsidR="008B3EF0" w:rsidRDefault="00000000">
            <w:r>
              <w:t>Insertion Sort</w:t>
            </w:r>
          </w:p>
        </w:tc>
        <w:tc>
          <w:tcPr>
            <w:tcW w:w="4320" w:type="dxa"/>
          </w:tcPr>
          <w:p w14:paraId="661CF5A1" w14:textId="77777777" w:rsidR="008B3E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0.001232</w:t>
            </w:r>
          </w:p>
        </w:tc>
      </w:tr>
    </w:tbl>
    <w:p w14:paraId="4E3E8BCE" w14:textId="77777777" w:rsidR="008B3EF0" w:rsidRDefault="00000000">
      <w:pPr>
        <w:pStyle w:val="Ttulo1"/>
      </w:pPr>
      <w:r>
        <w:lastRenderedPageBreak/>
        <w:t>6. Gráficos comparativos</w:t>
      </w:r>
    </w:p>
    <w:p w14:paraId="4B2663B9" w14:textId="77777777" w:rsidR="008B3EF0" w:rsidRDefault="00000000">
      <w:r>
        <w:rPr>
          <w:noProof/>
        </w:rPr>
        <w:drawing>
          <wp:inline distT="0" distB="0" distL="0" distR="0" wp14:anchorId="31C0C710" wp14:editId="4BA17E7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onstrucao_temp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99A4" w14:textId="77777777" w:rsidR="008B3EF0" w:rsidRDefault="00000000">
      <w:r>
        <w:rPr>
          <w:noProof/>
        </w:rPr>
        <w:drawing>
          <wp:inline distT="0" distB="0" distL="0" distR="0" wp14:anchorId="0D7C6F6C" wp14:editId="79CB48D0">
            <wp:extent cx="548640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onstrucao_memori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45AF" w14:textId="77777777" w:rsidR="008B3EF0" w:rsidRDefault="00000000">
      <w:r>
        <w:rPr>
          <w:noProof/>
        </w:rPr>
        <w:lastRenderedPageBreak/>
        <w:drawing>
          <wp:inline distT="0" distB="0" distL="0" distR="0" wp14:anchorId="06B557D1" wp14:editId="75F690F7">
            <wp:extent cx="5486400" cy="329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get_hashtable_temp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D2B7" w14:textId="77777777" w:rsidR="008B3EF0" w:rsidRDefault="00000000">
      <w:r>
        <w:rPr>
          <w:noProof/>
        </w:rPr>
        <w:drawing>
          <wp:inline distT="0" distB="0" distL="0" distR="0" wp14:anchorId="0F243BBC" wp14:editId="7C145344">
            <wp:extent cx="54864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get_pilha_temp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DF81" w14:textId="77777777" w:rsidR="008B3EF0" w:rsidRDefault="00000000">
      <w:r>
        <w:rPr>
          <w:noProof/>
        </w:rPr>
        <w:lastRenderedPageBreak/>
        <w:drawing>
          <wp:inline distT="0" distB="0" distL="0" distR="0" wp14:anchorId="32CB4BD8" wp14:editId="3C2965ED">
            <wp:extent cx="5486400" cy="329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get_fila_temp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DED" w14:textId="77777777" w:rsidR="008B3EF0" w:rsidRDefault="00000000">
      <w:r>
        <w:rPr>
          <w:noProof/>
        </w:rPr>
        <w:drawing>
          <wp:inline distT="0" distB="0" distL="0" distR="0" wp14:anchorId="1B380161" wp14:editId="4E999644">
            <wp:extent cx="5486400" cy="329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addremove_temp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A13" w14:textId="77777777" w:rsidR="008B3EF0" w:rsidRDefault="00000000">
      <w:r>
        <w:rPr>
          <w:noProof/>
        </w:rPr>
        <w:lastRenderedPageBreak/>
        <w:drawing>
          <wp:inline distT="0" distB="0" distL="0" distR="0" wp14:anchorId="75269919" wp14:editId="64CC5196">
            <wp:extent cx="5486400" cy="329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addremove_memor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DFF" w14:textId="77777777" w:rsidR="008B3EF0" w:rsidRDefault="00000000">
      <w:r>
        <w:rPr>
          <w:noProof/>
        </w:rPr>
        <w:drawing>
          <wp:inline distT="0" distB="0" distL="0" distR="0" wp14:anchorId="0D62CAED" wp14:editId="220F9B00">
            <wp:extent cx="5486400" cy="329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sort_temp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283" w14:textId="77777777" w:rsidR="008B3EF0" w:rsidRPr="006674EB" w:rsidRDefault="00000000">
      <w:pPr>
        <w:pStyle w:val="Ttulo1"/>
        <w:rPr>
          <w:lang w:val="pt-BR"/>
        </w:rPr>
      </w:pPr>
      <w:r w:rsidRPr="006674EB">
        <w:rPr>
          <w:lang w:val="pt-BR"/>
        </w:rPr>
        <w:t>7. Discussão: por que os tempos e memórias diferem?</w:t>
      </w:r>
    </w:p>
    <w:p w14:paraId="631E723D" w14:textId="4BE95AE1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Hashtable usa tabela de dispersão com slots; isso eleva o pico de memória na construção em relação a list/deque. Além disso, ao inserir novas chaves pode ocorrer realocação/redistribuição da tabela, mas com 100 itens adicionais o crescimento observado foi contido.</w:t>
      </w:r>
    </w:p>
    <w:p w14:paraId="22118885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lastRenderedPageBreak/>
        <w:t>• list (Pilha) é um array dinâmico contíguo com sobrealocação: quando a capacidade é excedida, realoca um bloco maior e copia os ponteiros, o que pode gerar picos de memória notáveis em ondas. Isso explica por que o push de 100 itens pode ter apresentado pico maior que o deque e até que o dict.</w:t>
      </w:r>
    </w:p>
    <w:p w14:paraId="15AF218C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deque é composto por blocos (buffers) encadeados, evitando cópias ao crescer nas extremidades; por isso, os picos em enqueue/dequeue tendem a ser menores e o tempo para popleft permanece O(1) real.</w:t>
      </w:r>
    </w:p>
    <w:p w14:paraId="7AA6B96B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Nas recuperações por posição, todas aparecem próximas de zero por serem O(1), mas o deque pode apresentar leve overhead na indexação por ser segmentado; ainda assim, as diferenças são pequenas e compatíveis com ruído de medição e custo do próprio tracemalloc.</w:t>
      </w:r>
    </w:p>
    <w:p w14:paraId="69243B99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• Para ordenação, Selection mantém O(N²) independentemente da ordem inicial; Bubble (com flag) e Insertion exploram sequências já/quase ordenadas, justificando os tempos visivelmente menores observados nesses dois.</w:t>
      </w:r>
    </w:p>
    <w:p w14:paraId="2E0F54FE" w14:textId="77777777" w:rsidR="008B3EF0" w:rsidRPr="006674EB" w:rsidRDefault="00000000">
      <w:pPr>
        <w:pStyle w:val="Ttulo1"/>
        <w:rPr>
          <w:lang w:val="pt-BR"/>
        </w:rPr>
      </w:pPr>
      <w:r w:rsidRPr="006674EB">
        <w:rPr>
          <w:lang w:val="pt-BR"/>
        </w:rPr>
        <w:t>8. Conclusões</w:t>
      </w:r>
    </w:p>
    <w:p w14:paraId="1D3C6A25" w14:textId="77777777" w:rsidR="008B3EF0" w:rsidRPr="006674EB" w:rsidRDefault="00000000">
      <w:pPr>
        <w:rPr>
          <w:lang w:val="pt-BR"/>
        </w:rPr>
      </w:pPr>
      <w:r w:rsidRPr="006674EB">
        <w:rPr>
          <w:lang w:val="pt-BR"/>
        </w:rPr>
        <w:t>Pilha (list) é excelente para acesso por índice e operações de topo; deque é a escolha certa para filas com remoção no início; Hashtable (dict) oferece acesso por chave em O(1) médio ao custo de memória superior. Entre os algoritmos didáticos, Insertion e Bubble (com flag) são aceitáveis para listas pequenas/quase ordenadas; no geral, prefira o sort nativo do Python (Timsort) para grandes N.</w:t>
      </w:r>
    </w:p>
    <w:sectPr w:rsidR="008B3EF0" w:rsidRPr="00667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227978">
    <w:abstractNumId w:val="8"/>
  </w:num>
  <w:num w:numId="2" w16cid:durableId="1474592174">
    <w:abstractNumId w:val="6"/>
  </w:num>
  <w:num w:numId="3" w16cid:durableId="1940016536">
    <w:abstractNumId w:val="5"/>
  </w:num>
  <w:num w:numId="4" w16cid:durableId="769011175">
    <w:abstractNumId w:val="4"/>
  </w:num>
  <w:num w:numId="5" w16cid:durableId="1857692830">
    <w:abstractNumId w:val="7"/>
  </w:num>
  <w:num w:numId="6" w16cid:durableId="1173105709">
    <w:abstractNumId w:val="3"/>
  </w:num>
  <w:num w:numId="7" w16cid:durableId="1410274202">
    <w:abstractNumId w:val="2"/>
  </w:num>
  <w:num w:numId="8" w16cid:durableId="1269311524">
    <w:abstractNumId w:val="1"/>
  </w:num>
  <w:num w:numId="9" w16cid:durableId="110483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4EB"/>
    <w:rsid w:val="008B3EF0"/>
    <w:rsid w:val="00AA1D8D"/>
    <w:rsid w:val="00B47730"/>
    <w:rsid w:val="00BF38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AD0B8"/>
  <w14:defaultImageDpi w14:val="300"/>
  <w15:docId w15:val="{67A1DDAA-36BB-4675-A800-6699204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Renato Hack</cp:lastModifiedBy>
  <cp:revision>2</cp:revision>
  <dcterms:created xsi:type="dcterms:W3CDTF">2013-12-23T23:15:00Z</dcterms:created>
  <dcterms:modified xsi:type="dcterms:W3CDTF">2025-08-24T15:29:00Z</dcterms:modified>
  <cp:category/>
</cp:coreProperties>
</file>